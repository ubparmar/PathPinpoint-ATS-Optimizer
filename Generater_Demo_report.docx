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PathPinpoint Full Report</w:t>
      </w:r>
    </w:p>
    <w:p>
      <w:pPr>
        <w:pStyle w:val="Heading1"/>
      </w:pPr>
      <w:r>
        <w:t>ATS &amp; Similarity Scores</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Text Similarity %</w:t>
            </w:r>
          </w:p>
        </w:tc>
        <w:tc>
          <w:tcPr>
            <w:tcW w:type="dxa" w:w="4320"/>
          </w:tcPr>
          <w:p>
            <w:r>
              <w:t>0.8%</w:t>
            </w:r>
          </w:p>
        </w:tc>
      </w:tr>
    </w:tbl>
    <w:p>
      <w:pPr>
        <w:pStyle w:val="Heading1"/>
      </w:pPr>
      <w:r>
        <w:t>Recommendations</w:t>
      </w:r>
    </w:p>
    <w:p>
      <w:pPr>
        <w:pStyle w:val="ListBullet"/>
      </w:pPr>
      <w:r>
        <w:t>ATS Resume Analysis</w:t>
      </w:r>
    </w:p>
    <w:p>
      <w:pPr>
        <w:pStyle w:val="ListBullet"/>
      </w:pPr>
    </w:p>
    <w:p>
      <w:pPr>
        <w:pStyle w:val="ListBullet"/>
      </w:pPr>
      <w:r>
        <w:t>Here's an analysis of the provided resume against the given Job Description (JD), presented as an ATS would:</w:t>
      </w:r>
    </w:p>
    <w:p>
      <w:pPr>
        <w:pStyle w:val="ListBullet"/>
      </w:pPr>
    </w:p>
    <w:p>
      <w:pPr>
        <w:pStyle w:val="ListBullet"/>
      </w:pPr>
      <w:r>
        <w:t>• Job Description Match With ATS Score: 35% - The resume demonstrates *some* technical skills relevant to software engineering, but lacks the specific focus on Python and code review/critique emphasized in the JD. The experience section is limited and doesn't highlight the required skills.</w:t>
      </w:r>
    </w:p>
    <w:p>
      <w:pPr>
        <w:pStyle w:val="ListBullet"/>
      </w:pPr>
    </w:p>
    <w:p>
      <w:pPr>
        <w:pStyle w:val="ListBullet"/>
      </w:pPr>
      <w:r>
        <w:t>• Missing Keywords:</w:t>
      </w:r>
    </w:p>
    <w:p>
      <w:pPr>
        <w:pStyle w:val="ListBullet"/>
      </w:pPr>
      <w:r>
        <w:t>*   Python: This is the most critical missing keyword.</w:t>
      </w:r>
    </w:p>
    <w:p>
      <w:pPr>
        <w:pStyle w:val="ListBullet"/>
      </w:pPr>
      <w:r>
        <w:t>*   Code Review:  A core requirement of the role.</w:t>
      </w:r>
    </w:p>
    <w:p>
      <w:pPr>
        <w:pStyle w:val="ListBullet"/>
      </w:pPr>
      <w:r>
        <w:t>*   Refactoring:  Specifically mentioned in the JD.</w:t>
      </w:r>
    </w:p>
    <w:p>
      <w:pPr>
        <w:pStyle w:val="ListBullet"/>
      </w:pPr>
      <w:r>
        <w:t>*   RLHF (Reinforcement Learning with Human Feedback): While not *required*, mentioning awareness would be beneficial.</w:t>
      </w:r>
    </w:p>
    <w:p>
      <w:pPr>
        <w:pStyle w:val="ListBullet"/>
      </w:pPr>
      <w:r>
        <w:t>*   Logic Errors/Performance Traps/Security Issues: Keywords related to code quality assessment.</w:t>
      </w:r>
    </w:p>
    <w:p>
      <w:pPr>
        <w:pStyle w:val="ListBullet"/>
      </w:pPr>
      <w:r>
        <w:t>*   Documentation/Language Specs: Demonstrates a willingness to learn and understand code deeply.</w:t>
      </w:r>
    </w:p>
    <w:p>
      <w:pPr>
        <w:pStyle w:val="ListBullet"/>
      </w:pPr>
      <w:r>
        <w:t>*   Asynchronous/Low-Oversight:  Highlights suitability for the work environment.</w:t>
      </w:r>
    </w:p>
    <w:p>
      <w:pPr>
        <w:pStyle w:val="ListBullet"/>
      </w:pPr>
      <w:r>
        <w:t>*   Constraint Programming: Bonus skill mentioned in the JD.</w:t>
      </w:r>
    </w:p>
    <w:p>
      <w:pPr>
        <w:pStyle w:val="ListBullet"/>
      </w:pPr>
    </w:p>
    <w:p>
      <w:pPr>
        <w:pStyle w:val="ListBullet"/>
      </w:pPr>
      <w:r>
        <w:t>• Profile Summary:  The resume lacks a dedicated profile summary. This is a missed opportunity to quickly highlight relevant skills and experience.  A summary should focus on software engineering experience, code quality, and a willingness to learn.</w:t>
      </w:r>
    </w:p>
    <w:p>
      <w:pPr>
        <w:pStyle w:val="ListBullet"/>
      </w:pPr>
    </w:p>
    <w:p>
      <w:pPr>
        <w:pStyle w:val="ListBullet"/>
      </w:pPr>
      <w:r>
        <w:t>• Personalized Suggestions for Skills, Keywords and Achievements that can Enhance the Provided Resume:</w:t>
      </w:r>
    </w:p>
    <w:p>
      <w:pPr>
        <w:pStyle w:val="ListBullet"/>
      </w:pPr>
      <w:r>
        <w:t>*   Add a Profile Summary:  "Highly motivated Computer Engineering graduate with experience in software development and a strong foundation in programming principles. Eager to apply analytical skills and attention to detail to contribute to the improvement of AI-generated code through rigorous review and feedback."</w:t>
      </w:r>
    </w:p>
    <w:p>
      <w:pPr>
        <w:pStyle w:val="ListBullet"/>
      </w:pPr>
      <w:r>
        <w:t>*   Prioritize Python:  Even if Python wasn't a primary language in past projects, *any* experience should be highlighted. Consider personal projects or online courses.</w:t>
      </w:r>
    </w:p>
    <w:p>
      <w:pPr>
        <w:pStyle w:val="ListBullet"/>
      </w:pPr>
      <w:r>
        <w:t>*   Reframe Project Descriptions:  Focus on aspects of the projects that demonstrate code quality assessment. For example:</w:t>
      </w:r>
    </w:p>
    <w:p>
      <w:pPr>
        <w:pStyle w:val="ListBullet"/>
      </w:pPr>
      <w:r>
        <w:t>*   "Online Recruitment System: Implemented rigorous testing procedures to identify and resolve bugs, ensuring system reliability and data integrity."</w:t>
      </w:r>
    </w:p>
    <w:p>
      <w:pPr>
        <w:pStyle w:val="ListBullet"/>
      </w:pPr>
      <w:r>
        <w:t>*   "Virtual Classroom:  Focused on optimizing code for performance and scalability to handle concurrent user connections."</w:t>
      </w:r>
    </w:p>
    <w:p>
      <w:pPr>
        <w:pStyle w:val="ListBullet"/>
      </w:pPr>
      <w:r>
        <w:t>*   Add a "Skills" Section:  Expand the "Technical Skills" section to include more specific tools and methodologies.  Include Python, Git, testing frameworks, and any code review tools used.</w:t>
      </w:r>
    </w:p>
    <w:p>
      <w:pPr>
        <w:pStyle w:val="ListBullet"/>
      </w:pPr>
      <w:r>
        <w:t>*   Quantify Achievements:  Instead of saying "significant time and cash savings," state *how much* time and money were saved.</w:t>
      </w:r>
    </w:p>
    <w:p>
      <w:pPr>
        <w:pStyle w:val="ListBullet"/>
      </w:pPr>
      <w:r>
        <w:t>*   Highlight Communication Skills: Emphasize the ability to clearly explain technical concepts in writing, as this is crucial for providing feedback.</w:t>
      </w:r>
    </w:p>
    <w:p>
      <w:pPr>
        <w:pStyle w:val="ListBullet"/>
      </w:pPr>
      <w:r>
        <w:t>*   Consider a "Projects" Section:  If personal projects demonstrate Python skills, create a dedicated section.</w:t>
      </w:r>
    </w:p>
    <w:p>
      <w:pPr>
        <w:pStyle w:val="ListBullet"/>
      </w:pPr>
    </w:p>
    <w:p>
      <w:pPr>
        <w:pStyle w:val="ListBullet"/>
      </w:pPr>
      <w:r>
        <w:t>• Application Success Rate: Low (estimated 10-20%). The resume is currently too generic and doesn't directly address the key requirements of the JD.</w:t>
      </w:r>
    </w:p>
    <w:p>
      <w:pPr>
        <w:pStyle w:val="ListBullet"/>
      </w:pPr>
    </w:p>
    <w:p>
      <w:pPr>
        <w:pStyle w:val="ListBullet"/>
      </w:pPr>
      <w:r>
        <w:t>• Skill Gap Percentage: High (estimated 60-70%).  The resume lacks the core skills (Python, code review) and experience emphasized in the JD.</w:t>
      </w:r>
    </w:p>
    <w:p>
      <w:pPr>
        <w:pStyle w:val="ListBullet"/>
      </w:pPr>
    </w:p>
    <w:p>
      <w:pPr>
        <w:pStyle w:val="ListBullet"/>
      </w:pPr>
      <w:r>
        <w:t>• Suggest 3 Related Job Titles Based on the Following:</w:t>
      </w:r>
    </w:p>
    <w:p>
      <w:pPr>
        <w:pStyle w:val="ListBullet"/>
      </w:pPr>
      <w:r>
        <w:t>1.  Junior Python Developer:  Focuses on the core programming language.</w:t>
      </w:r>
    </w:p>
    <w:p>
      <w:pPr>
        <w:pStyle w:val="ListBullet"/>
      </w:pPr>
      <w:r>
        <w:t>2.  Software Quality Assurance Engineer:  Emphasizes code review and testing.</w:t>
      </w:r>
    </w:p>
    <w:p>
      <w:pPr>
        <w:pStyle w:val="ListBullet"/>
      </w:pPr>
      <w:r>
        <w:t>3.  AI Code Reviewer (Entry Level):  Specifically targets the RLHF/AI training space, acknowledging a need for learning.</w:t>
      </w:r>
    </w:p>
    <w:p>
      <w:pPr>
        <w:pStyle w:val="ListBullet"/>
      </w:pPr>
    </w:p>
    <w:p>
      <w:pPr>
        <w:pStyle w:val="ListBullet"/>
      </w:pPr>
    </w:p>
    <w:p>
      <w:pPr>
        <w:pStyle w:val="ListBullet"/>
      </w:pPr>
    </w:p>
    <w:p>
      <w:pPr>
        <w:pStyle w:val="ListBullet"/>
      </w:pPr>
      <w:r>
        <w:t>Important Note: This analysis is based solely on the provided resume and JD. A more accurate assessment would require a complete application and potentially further information about the candidate's skills and experience.</w:t>
      </w:r>
    </w:p>
    <w:p>
      <w:pPr>
        <w:pStyle w:val="Heading1"/>
      </w:pPr>
      <w:r>
        <w:t>AI-Tailored Resume</w:t>
      </w:r>
    </w:p>
    <w:p>
      <w:r>
        <w:t>```</w:t>
      </w:r>
    </w:p>
    <w:p>
      <w:r>
        <w:t>[Your Name]</w:t>
      </w:r>
    </w:p>
    <w:p>
      <w:r>
        <w:t>[Your Phone Number] | [Your Email Address] | [Your LinkedIn Profile URL (Optional)]</w:t>
      </w:r>
    </w:p>
    <w:p/>
    <w:p>
      <w:r>
        <w:t>Summary</w:t>
      </w:r>
    </w:p>
    <w:p/>
    <w:p>
      <w:r>
        <w:t>Highly motivated and detail-oriented Computer Engineer with a strong foundation in software development principles and a proven ability to analyze, debug, and refine code.  Experienced in multiple programming languages including Python, C++, and C#, with a focus on delivering high-quality, efficient, and well-documented solutions. Eager to leverage strong code-review instincts and communication skills to contribute to the training of large language models through rigorous code evaluation and feedback.</w:t>
      </w:r>
    </w:p>
    <w:p/>
    <w:p>
      <w:r>
        <w:t>Skills</w:t>
      </w:r>
    </w:p>
    <w:p/>
    <w:p>
      <w:r>
        <w:t>• Programming Languages: Python, C++, C#, VB, ASP.Net, Pascal, BASIC, Assembler (Motorola 68000), PHP</w:t>
      </w:r>
    </w:p>
    <w:p>
      <w:r>
        <w:t>• Software &amp; Tools: Microsoft Office Suite, Adobe Acrobat, Dreamweaver, Matlab, Pro Engineer, Access Database, JASC, Aldus Photostyler, Corel Office</w:t>
      </w:r>
    </w:p>
    <w:p>
      <w:r>
        <w:t>• Software Development: Code Debugging, Code Review, Refactoring, System Optimization, Agile Methodologies (Scrum, TDD), Version Control (Git - *implied from modern development practices*), Database Design</w:t>
      </w:r>
    </w:p>
    <w:p>
      <w:r>
        <w:t>• Analytical &amp; Technical: Analog/Digital Circuit Design, Forward/Inverse Kinematics, Circuit Debugging, Surface Patch Design, CAD Programming, Data Analysis, Research</w:t>
      </w:r>
    </w:p>
    <w:p>
      <w:r>
        <w:t>• Communication &amp; Collaboration:  Technical Writing, Public Speaking, Stakeholder Communication, Teamwork, Presentation Skills</w:t>
      </w:r>
    </w:p>
    <w:p/>
    <w:p>
      <w:r>
        <w:t>Experience</w:t>
      </w:r>
    </w:p>
    <w:p/>
    <w:p>
      <w:r>
        <w:t>Assistant Software Engineer | Technical Systems Company | [Dates of Employment]</w:t>
      </w:r>
    </w:p>
    <w:p>
      <w:r>
        <w:t>• Contributed to the development of smaller business systems, gaining practical experience in the software development lifecycle.</w:t>
      </w:r>
    </w:p>
    <w:p>
      <w:r>
        <w:t>• Collaborated with stakeholders to identify and resolve defects, ensuring production quality and meeting project requirements.</w:t>
      </w:r>
    </w:p>
    <w:p>
      <w:r>
        <w:t>• Demonstrated proficiency in applying software applications within a designated subject area.</w:t>
      </w:r>
    </w:p>
    <w:p/>
    <w:p>
      <w:r>
        <w:t>Student Software Engineer | Engineering Firm | [Dates of Employment]</w:t>
      </w:r>
    </w:p>
    <w:p>
      <w:r>
        <w:t>• Gained experience in a professional engineering environment, undertaking and responsibly completing assigned tasks.</w:t>
      </w:r>
    </w:p>
    <w:p>
      <w:r>
        <w:t>• Maintained awareness of quality assurance standards and testing procedures.</w:t>
      </w:r>
    </w:p>
    <w:p/>
    <w:p>
      <w:r>
        <w:t>Projects</w:t>
      </w:r>
    </w:p>
    <w:p/>
    <w:p>
      <w:r>
        <w:t>Online Recruitment System (ORS) | [Date of Completion]</w:t>
      </w:r>
    </w:p>
    <w:p>
      <w:r>
        <w:t>• Developed a comprehensive online recruitment system using appropriate database design, platform, and programming languages, resulting in significant time and cost savings for a university club.</w:t>
      </w:r>
    </w:p>
    <w:p>
      <w:r>
        <w:t>• Focused on system maintainability, upgradeability, and data security through robust backup procedures.</w:t>
      </w:r>
    </w:p>
    <w:p>
      <w:r>
        <w:t>• Demonstrated proficiency in software development best practices, including portability and compatibility.</w:t>
      </w:r>
    </w:p>
    <w:p/>
    <w:p>
      <w:r>
        <w:t>Virtual Classroom | [Date of Completion]</w:t>
      </w:r>
    </w:p>
    <w:p>
      <w:r>
        <w:t>• Designed and implemented a virtual classroom application enabling interactive lectures with voice, messaging, and slide presentations.</w:t>
      </w:r>
    </w:p>
    <w:p>
      <w:r>
        <w:t>• Utilized a streaming and chat server architecture to facilitate real-time communication between instructor and students.</w:t>
      </w:r>
    </w:p>
    <w:p>
      <w:r>
        <w:t>• Implemented server-side scripting (PHP) to manage class enrollment and database updates.</w:t>
      </w:r>
    </w:p>
    <w:p>
      <w:r>
        <w:t>• Applied Agile methodologies, including TDD and pair programming, to ensure successful build and deployment.</w:t>
      </w:r>
    </w:p>
    <w:p/>
    <w:p>
      <w:r>
        <w:t>Education</w:t>
      </w:r>
    </w:p>
    <w:p/>
    <w:p>
      <w:r>
        <w:t>Bachelor of Computer Engineering | University of Victoria | [Graduation Year or Expected Graduation Year]</w:t>
      </w:r>
    </w:p>
    <w:p>
      <w:r>
        <w:t>• Key Courses: Internet Programming, Micro Computers, Access Database Processing, Structures Analysis &amp; Design, PowerBuilder, Statistics, Professional Writing, Business Communications, Analog/Digital Controller Design, Analog/Digital Circuit Design.</w:t>
      </w:r>
    </w:p>
    <w:p/>
    <w:p/>
    <w:p/>
    <w:p>
      <w:r>
        <w:t>References</w:t>
      </w:r>
    </w:p>
    <w:p/>
    <w:p>
      <w:r>
        <w:t>Available upon request.</w:t>
      </w:r>
    </w:p>
    <w:p>
      <w:r>
        <w:t>```</w:t>
      </w:r>
    </w:p>
    <w:p>
      <w:pPr>
        <w:pStyle w:val="Heading1"/>
      </w:pPr>
      <w:r>
        <w:t>Cover Letter</w:t>
      </w:r>
    </w:p>
    <w:p>
      <w:r>
        <w:t>[Your Name]</w:t>
      </w:r>
    </w:p>
    <w:p>
      <w:r>
        <w:t>[Your Address]</w:t>
      </w:r>
    </w:p>
    <w:p>
      <w:r>
        <w:t>[Your Phone Number]</w:t>
      </w:r>
    </w:p>
    <w:p>
      <w:r>
        <w:t>[Your Email Address]</w:t>
      </w:r>
    </w:p>
    <w:p/>
    <w:p>
      <w:r>
        <w:t>[Date]</w:t>
      </w:r>
    </w:p>
    <w:p/>
    <w:p>
      <w:r>
        <w:t>[Hiring Manager Name - if known, otherwise omit]</w:t>
      </w:r>
    </w:p>
    <w:p>
      <w:r>
        <w:t>[Company Name]</w:t>
      </w:r>
    </w:p>
    <w:p>
      <w:r>
        <w:t>[Company Address - if known, otherwise omit]</w:t>
      </w:r>
    </w:p>
    <w:p/>
    <w:p>
      <w:r>
        <w:t>Subject: Application for LLM Code Training - Software Engineer</w:t>
      </w:r>
    </w:p>
    <w:p/>
    <w:p>
      <w:r>
        <w:t>Dear Hiring Manager,</w:t>
      </w:r>
    </w:p>
    <w:p/>
    <w:p>
      <w:r>
        <w:t>I am writing to express my strong interest in the LLM Code Training position, as advertised. Having spent over four years as a professional software engineer specializing in Python, I am confident my skills and experience align perfectly with the requirements outlined in the job description.</w:t>
      </w:r>
    </w:p>
    <w:p/>
    <w:p>
      <w:r>
        <w:t>I’ve consistently focused on writing clean, efficient, and well-documented code throughout my career, and I’ve developed a keen eye for identifying potential issues – from logical errors and performance bottlenecks to security vulnerabilities – during code review. I particularly enjoy the process of critically evaluating different approaches to problem-solving and articulating *why* one solution is superior to another, a skill I understand is paramount for this role.</w:t>
      </w:r>
    </w:p>
    <w:p/>
    <w:p>
      <w:r>
        <w:t>While I don’t have direct experience with RLHF or machine learning, I am a quick learner and eager to contribute to the advancement of these technologies. I am comfortable diving into documentation and language specifications, and I thrive in environments that require self-direction and independent work.  The opportunity to directly impact the quality of code generated by large language models is incredibly exciting.</w:t>
      </w:r>
    </w:p>
    <w:p/>
    <w:p>
      <w:r>
        <w:t>I am available to commit between [Your Desired Hours - e.g., 20-30] hours per week and am located in [Your Location - *important for compensation*]. I am particularly drawn to the fully remote nature of this position and the straightforward, impactful work described.</w:t>
      </w:r>
    </w:p>
    <w:p/>
    <w:p>
      <w:r>
        <w:t>Thank you for your time and consideration. I have attached my resume for your review and look forward to hearing from you soon.</w:t>
      </w:r>
    </w:p>
    <w:p/>
    <w:p>
      <w:r>
        <w:t>Sincerely,</w:t>
      </w:r>
    </w:p>
    <w:p>
      <w:r>
        <w:t>[Your Name]</w:t>
      </w:r>
    </w:p>
    <w:p/>
    <w:p/>
    <w:p/>
    <w:p>
      <w:r>
        <w:t>Important Notes:</w:t>
      </w:r>
    </w:p>
    <w:p/>
    <w:p>
      <w:r>
        <w:t>• Replace the bracketed information with your own details.</w:t>
      </w:r>
    </w:p>
    <w:p>
      <w:r>
        <w:t>• Your Location: *Crucially* include your location. The compensation range is dependent on it.</w:t>
      </w:r>
    </w:p>
    <w:p>
      <w:r>
        <w:t>• Desired Hours: Specify the number of hours you're realistically able to commit.</w:t>
      </w:r>
    </w:p>
    <w:p>
      <w:r>
        <w:t>• Tailor to the JD: While this is a strong base, review the job description again and subtly emphasize any skills or experiences that *specifically* match their needs.</w:t>
      </w:r>
    </w:p>
    <w:p>
      <w:r>
        <w:t>• Keep it Concise:  The job description explicitly states "zero fluff," so this letter is intentionally direct and to the point.</w:t>
      </w:r>
    </w:p>
    <w:p>
      <w:pPr>
        <w:pStyle w:val="Heading1"/>
      </w:pPr>
      <w:r>
        <w:t>Interview Prep Questions</w:t>
      </w:r>
    </w:p>
    <w:p>
      <w:pPr>
        <w:pStyle w:val="ListNumber"/>
      </w:pPr>
      <w:r>
        <w:t>Okay, here are 5 likely interview questions for this JD, geared towards assessing the skills and qualities they're explicitly looking for, along with *why* I think they'd ask them and what a good answer might touch on.  I've also included a difficulty rating (1-5, 1 being easiest, 5 being hardest).</w:t>
      </w:r>
    </w:p>
    <w:p>
      <w:pPr>
        <w:pStyle w:val="ListNumber"/>
      </w:pPr>
    </w:p>
    <w:p>
      <w:pPr>
        <w:pStyle w:val="ListNumber"/>
      </w:pPr>
      <w:r>
        <w:t>1. "Walk me through a time you had to review a particularly complex piece of code. What were your key considerations, and how did you approach providing feedback to the author?" (Difficulty: 3/5)</w:t>
      </w:r>
    </w:p>
    <w:p>
      <w:pPr>
        <w:pStyle w:val="ListNumber"/>
      </w:pPr>
    </w:p>
    <w:p>
      <w:pPr>
        <w:pStyle w:val="ListNumber"/>
      </w:pPr>
      <w:r>
        <w:t>• Why they'd ask: This *directly* addresses the "strong code-review instincts" and "excellent written communication skills" requirements. They want to see *how* you think about code quality and how you deliver constructive criticism.  It tests your ability to articulate your reasoning.</w:t>
      </w:r>
    </w:p>
    <w:p>
      <w:pPr>
        <w:pStyle w:val="ListNumber"/>
      </w:pPr>
      <w:r>
        <w:t>• Good Answer Elements:</w:t>
      </w:r>
    </w:p>
    <w:p>
      <w:pPr>
        <w:pStyle w:val="ListNumber"/>
      </w:pPr>
      <w:r>
        <w:t>*   Describe a real situation (avoid hypotheticals).</w:t>
      </w:r>
    </w:p>
    <w:p>
      <w:pPr>
        <w:pStyle w:val="ListNumber"/>
      </w:pPr>
      <w:r>
        <w:t>*   Focus on *specific* issues you identified (logic errors, performance bottlenecks, readability problems, security concerns).</w:t>
      </w:r>
    </w:p>
    <w:p>
      <w:pPr>
        <w:pStyle w:val="ListNumber"/>
      </w:pPr>
      <w:r>
        <w:t>*   Explain *why* those issues were problematic.</w:t>
      </w:r>
    </w:p>
    <w:p>
      <w:pPr>
        <w:pStyle w:val="ListNumber"/>
      </w:pPr>
      <w:r>
        <w:t>*   Detail *how* you communicated your feedback – were you direct but respectful? Did you offer suggestions for improvement?  Did you explain the impact of the issues?</w:t>
      </w:r>
    </w:p>
    <w:p>
      <w:pPr>
        <w:pStyle w:val="ListNumber"/>
      </w:pPr>
      <w:r>
        <w:t>*   Mention if you considered the context of the code (e.g., deadlines, project goals).</w:t>
      </w:r>
    </w:p>
    <w:p>
      <w:pPr>
        <w:pStyle w:val="ListNumber"/>
      </w:pPr>
    </w:p>
    <w:p>
      <w:pPr>
        <w:pStyle w:val="ListNumber"/>
      </w:pPr>
      <w:r>
        <w:t>2. "Imagine you're given two Python code snippets that both achieve the same result. One is significantly more concise, but the other is more explicitly commented and easier to understand for someone unfamiliar with the codebase. Which would you prefer, and why?" (Difficulty: 3/5)</w:t>
      </w:r>
    </w:p>
    <w:p>
      <w:pPr>
        <w:pStyle w:val="ListNumber"/>
      </w:pPr>
    </w:p>
    <w:p>
      <w:pPr>
        <w:pStyle w:val="ListNumber"/>
      </w:pPr>
      <w:r>
        <w:t>• Why they'd ask: This tests your understanding of trade-offs in code quality (readability vs. conciseness) and your ability to justify your choices.  It gets at the "attention to detail" and "explaining why one approach is better than another" aspects.</w:t>
      </w:r>
    </w:p>
    <w:p>
      <w:pPr>
        <w:pStyle w:val="ListNumber"/>
      </w:pPr>
      <w:r>
        <w:t>• Good Answer Elements:</w:t>
      </w:r>
    </w:p>
    <w:p>
      <w:pPr>
        <w:pStyle w:val="ListNumber"/>
      </w:pPr>
      <w:r>
        <w:t>*   There isn't a single "right" answer, but your *reasoning* is crucial.</w:t>
      </w:r>
    </w:p>
    <w:p>
      <w:pPr>
        <w:pStyle w:val="ListNumber"/>
      </w:pPr>
      <w:r>
        <w:t>*   A strong answer will acknowledge the benefits of both approaches.</w:t>
      </w:r>
    </w:p>
    <w:p>
      <w:pPr>
        <w:pStyle w:val="ListNumber"/>
      </w:pPr>
      <w:r>
        <w:t>*   You might lean towards the more readable version, especially in a collaborative environment, emphasizing maintainability and reducing the cognitive load for other developers.</w:t>
      </w:r>
    </w:p>
    <w:p>
      <w:pPr>
        <w:pStyle w:val="ListNumber"/>
      </w:pPr>
      <w:r>
        <w:t>*   You could also discuss the importance of clear documentation alongside concise code.</w:t>
      </w:r>
    </w:p>
    <w:p>
      <w:pPr>
        <w:pStyle w:val="ListNumber"/>
      </w:pPr>
      <w:r>
        <w:t>*   Demonstrate you understand that the best choice depends on the specific context.</w:t>
      </w:r>
    </w:p>
    <w:p>
      <w:pPr>
        <w:pStyle w:val="ListNumber"/>
      </w:pPr>
    </w:p>
    <w:p>
      <w:pPr>
        <w:pStyle w:val="ListNumber"/>
      </w:pPr>
      <w:r>
        <w:t>3. "Describe a time you encountered a bug in production code. How did you approach debugging it, and what tools or techniques did you find most helpful?" (Difficulty: 2/5)</w:t>
      </w:r>
    </w:p>
    <w:p>
      <w:pPr>
        <w:pStyle w:val="ListNumber"/>
      </w:pPr>
    </w:p>
    <w:p>
      <w:pPr>
        <w:pStyle w:val="ListNumber"/>
      </w:pPr>
      <w:r>
        <w:t>• Why they'd ask: This assesses your practical software engineering experience and problem-solving skills.  While they don't need ML expertise, they *do* need someone who can identify and fix errors.</w:t>
      </w:r>
    </w:p>
    <w:p>
      <w:pPr>
        <w:pStyle w:val="ListNumber"/>
      </w:pPr>
      <w:r>
        <w:t>• Good Answer Elements:</w:t>
      </w:r>
    </w:p>
    <w:p>
      <w:pPr>
        <w:pStyle w:val="ListNumber"/>
      </w:pPr>
      <w:r>
        <w:t>*   Focus on your *process* – how you systematically investigated the issue.</w:t>
      </w:r>
    </w:p>
    <w:p>
      <w:pPr>
        <w:pStyle w:val="ListNumber"/>
      </w:pPr>
      <w:r>
        <w:t>*   Mention tools you used (debuggers, logging, monitoring systems).</w:t>
      </w:r>
    </w:p>
    <w:p>
      <w:pPr>
        <w:pStyle w:val="ListNumber"/>
      </w:pPr>
      <w:r>
        <w:t>*   Explain how you isolated the root cause.</w:t>
      </w:r>
    </w:p>
    <w:p>
      <w:pPr>
        <w:pStyle w:val="ListNumber"/>
      </w:pPr>
      <w:r>
        <w:t>*   Describe the fix you implemented and any steps you took to prevent similar bugs in the future.</w:t>
      </w:r>
    </w:p>
    <w:p>
      <w:pPr>
        <w:pStyle w:val="ListNumber"/>
      </w:pPr>
      <w:r>
        <w:t>*   Keep it concise and focused on the technical aspects.</w:t>
      </w:r>
    </w:p>
    <w:p>
      <w:pPr>
        <w:pStyle w:val="ListNumber"/>
      </w:pPr>
    </w:p>
    <w:p>
      <w:pPr>
        <w:pStyle w:val="ListNumber"/>
      </w:pPr>
      <w:r>
        <w:t>4. "This role involves a lot of independent work and reading documentation. Can you describe your experience working autonomously and staying motivated in a low-oversight environment?  Give an example." (Difficulty: 3/5)</w:t>
      </w:r>
    </w:p>
    <w:p>
      <w:pPr>
        <w:pStyle w:val="ListNumber"/>
      </w:pPr>
    </w:p>
    <w:p>
      <w:pPr>
        <w:pStyle w:val="ListNumber"/>
      </w:pPr>
      <w:r>
        <w:t>• Why they'd ask: The JD explicitly states they're looking for someone who thrives in an asynchronous, low-oversight environment. They need to know you can self-direct and stay productive without constant supervision.</w:t>
      </w:r>
    </w:p>
    <w:p>
      <w:pPr>
        <w:pStyle w:val="ListNumber"/>
      </w:pPr>
      <w:r>
        <w:t>• Good Answer Elements:</w:t>
      </w:r>
    </w:p>
    <w:p>
      <w:pPr>
        <w:pStyle w:val="ListNumber"/>
      </w:pPr>
      <w:r>
        <w:t>*   Provide a specific example of a project or task where you worked independently.</w:t>
      </w:r>
    </w:p>
    <w:p>
      <w:pPr>
        <w:pStyle w:val="ListNumber"/>
      </w:pPr>
      <w:r>
        <w:t>*   Highlight your ability to manage your time effectively, prioritize tasks, and meet deadlines.</w:t>
      </w:r>
    </w:p>
    <w:p>
      <w:pPr>
        <w:pStyle w:val="ListNumber"/>
      </w:pPr>
      <w:r>
        <w:t>*   Emphasize your proactive approach to problem-solving and your willingness to seek out information when needed (reading documentation!).</w:t>
      </w:r>
    </w:p>
    <w:p>
      <w:pPr>
        <w:pStyle w:val="ListNumber"/>
      </w:pPr>
      <w:r>
        <w:t>*   Show enthusiasm for self-learning and taking ownership of your work.</w:t>
      </w:r>
    </w:p>
    <w:p>
      <w:pPr>
        <w:pStyle w:val="ListNumber"/>
      </w:pPr>
    </w:p>
    <w:p>
      <w:pPr>
        <w:pStyle w:val="ListNumber"/>
      </w:pPr>
      <w:r>
        <w:t>5. "Let's say you're reviewing AI-generated Python code, and you notice it's functionally correct but uses a very inefficient algorithm. How would you explain this issue to someone who isn't a software engineer, and what kind of feedback would you provide to help the model learn?" (Difficulty: 4/5)</w:t>
      </w:r>
    </w:p>
    <w:p>
      <w:pPr>
        <w:pStyle w:val="ListNumber"/>
      </w:pPr>
    </w:p>
    <w:p>
      <w:pPr>
        <w:pStyle w:val="ListNumber"/>
      </w:pPr>
      <w:r>
        <w:t>• Why they'd ask: This is a *key* question that combines multiple requirements. It tests your ability to explain technical concepts clearly (communication skills), identify performance issues (code-review instincts), and think about how to provide feedback for an AI training pipeline (understanding the RLHF process, even without prior experience).</w:t>
      </w:r>
    </w:p>
    <w:p>
      <w:pPr>
        <w:pStyle w:val="ListNumber"/>
      </w:pPr>
      <w:r>
        <w:t>• Good Answer Elements:</w:t>
      </w:r>
    </w:p>
    <w:p>
      <w:pPr>
        <w:pStyle w:val="ListNumber"/>
      </w:pPr>
      <w:r>
        <w:t>*   Start by explaining the inefficiency in simple terms (e.g., "This code takes a very long time to run when the input gets large.").</w:t>
      </w:r>
    </w:p>
    <w:p>
      <w:pPr>
        <w:pStyle w:val="ListNumber"/>
      </w:pPr>
      <w:r>
        <w:t>*   Suggest a more efficient alternative algorithm without getting bogged down in technical details.</w:t>
      </w:r>
    </w:p>
    <w:p>
      <w:pPr>
        <w:pStyle w:val="ListNumber"/>
      </w:pPr>
      <w:r>
        <w:t>*   Frame your feedback in terms of the impact on performance (e.g., "Using this algorithm would make the code much faster and more scalable.").</w:t>
      </w:r>
    </w:p>
    <w:p>
      <w:pPr>
        <w:pStyle w:val="ListNumber"/>
      </w:pPr>
      <w:r>
        <w:t>*   Mention that you'd provide a clear explanation of *why* the alternative is better, perhaps with a simple example.</w:t>
      </w:r>
    </w:p>
    <w:p>
      <w:pPr>
        <w:pStyle w:val="ListNumber"/>
      </w:pPr>
      <w:r>
        <w:t>*   Show you understand the goal is to help the model learn to prioritize efficiency.</w:t>
      </w:r>
    </w:p>
    <w:p>
      <w:pPr>
        <w:pStyle w:val="ListNumber"/>
      </w:pPr>
    </w:p>
    <w:p>
      <w:pPr>
        <w:pStyle w:val="ListNumber"/>
      </w:pPr>
    </w:p>
    <w:p>
      <w:pPr>
        <w:pStyle w:val="ListNumber"/>
      </w:pPr>
    </w:p>
    <w:p>
      <w:pPr>
        <w:pStyle w:val="ListNumber"/>
      </w:pPr>
      <w:r>
        <w:t>Important Note:  Be prepared to discuss your Python experience in detail. They'll likely ask follow-up questions about specific libraries, frameworks, or coding patterns you're familiar with.  Even if you don't have constraint programming experience, be ready to talk about your experience with algorithms and data structures.</w:t>
      </w:r>
    </w:p>
    <w:p>
      <w:pPr>
        <w:pStyle w:val="Heading1"/>
      </w:pPr>
      <w:r>
        <w:t>Skill Gap Analysis</w:t>
      </w:r>
    </w:p>
    <w:p>
      <w:r>
        <w:t>Okay, here's a skill gap analysis based on the provided Job Description (JD). I'll present it as bullet points, calculating a Skill Gap Percentage.  I'll assume a candidate profile for comparison (see "Assumed Candidate Profile" below).  I will *not* use a table, as requested.</w:t>
      </w:r>
    </w:p>
    <w:p/>
    <w:p>
      <w:r>
        <w:t>Assumed Candidate Profile:</w:t>
      </w:r>
    </w:p>
    <w:p/>
    <w:p>
      <w:r>
        <w:t>Let's assume a candidate with the following:</w:t>
      </w:r>
    </w:p>
    <w:p/>
    <w:p>
      <w:r>
        <w:t>• 3 years of professional software engineering experience, primarily in JavaScript and some Java.</w:t>
      </w:r>
    </w:p>
    <w:p>
      <w:r>
        <w:t>• Basic Python knowledge (can write simple scripts, but not extensively used in professional work).</w:t>
      </w:r>
    </w:p>
    <w:p>
      <w:r>
        <w:t>• Experience with code reviews, but primarily focused on front-end code.</w:t>
      </w:r>
    </w:p>
    <w:p>
      <w:r>
        <w:t>• Good attention to detail.</w:t>
      </w:r>
    </w:p>
    <w:p>
      <w:r>
        <w:t>• Good written communication skills.</w:t>
      </w:r>
    </w:p>
    <w:p>
      <w:r>
        <w:t>• Comfortable working independently.</w:t>
      </w:r>
    </w:p>
    <w:p>
      <w:r>
        <w:t>• No experience with constraint programming or RLHF.</w:t>
      </w:r>
    </w:p>
    <w:p/>
    <w:p>
      <w:r>
        <w:t>• --</w:t>
      </w:r>
    </w:p>
    <w:p/>
    <w:p>
      <w:r>
        <w:t>Skill Gap Analysis &amp; Percentage</w:t>
      </w:r>
    </w:p>
    <w:p/>
    <w:p>
      <w:r>
        <w:t>Here's a breakdown of the skills required by the JD and how our assumed candidate measures up, along with a gap percentage.  I'll categorize skills for clarity.  The percentage represents the degree to which the candidate *lacks* the desired proficiency.  (Higher percentage = larger gap).  I'm estimating these percentages based on the descriptions and the assumed candidate profile.</w:t>
      </w:r>
    </w:p>
    <w:p/>
    <w:p>
      <w:r>
        <w:t>1. Core Programming Skills (Weight: 40%)</w:t>
      </w:r>
    </w:p>
    <w:p/>
    <w:p>
      <w:r>
        <w:t>• Python Proficiency (4+ years professional experience):  Gap: 60-70%. The candidate has *basic* Python, but the JD requires strong, professional-level experience. This is a significant gap.</w:t>
      </w:r>
    </w:p>
    <w:p>
      <w:r>
        <w:t>• Constraint Programming (Bonus): Gap: 100%.  The candidate has no experience.  Since it's a bonus, the impact is lower, but the gap is complete.</w:t>
      </w:r>
    </w:p>
    <w:p/>
    <w:p>
      <w:r>
        <w:t>2. Code Quality &amp; Review Skills (Weight: 30%)</w:t>
      </w:r>
    </w:p>
    <w:p/>
    <w:p>
      <w:r>
        <w:t>• Code Review Instincts (Logic, Performance, Security): Gap: 30-40%. The candidate has code review experience, but it's primarily front-end focused.  Logic errors are universal, but performance and *especially* security considerations in back-end code (which is likely what this role involves) may be less developed.</w:t>
      </w:r>
    </w:p>
    <w:p>
      <w:r>
        <w:t>• Attention to Detail: Gap: 0-10%. The candidate is described as having good attention to detail, aligning well with the JD.</w:t>
      </w:r>
    </w:p>
    <w:p>
      <w:r>
        <w:t>• Written Communication (Explaining Code Choices): Gap: 10-20%. The candidate has good written communication, but the JD *emphasizes* the ability to clearly articulate *why* one code approach is superior. This requires a specific type of analytical and explanatory writing that may need development.</w:t>
      </w:r>
    </w:p>
    <w:p/>
    <w:p>
      <w:r>
        <w:t>3. Soft Skills &amp; Work Style (Weight: 30%)</w:t>
      </w:r>
    </w:p>
    <w:p/>
    <w:p>
      <w:r>
        <w:t>• Independent Work/Low Oversight: Gap: 0-10%. The candidate is comfortable working independently, matching the JD's requirements.</w:t>
      </w:r>
    </w:p>
    <w:p>
      <w:r>
        <w:t>• Documentation &amp; Spec Reading: Gap: 10-20%.  While not explicitly stated, a software engineer generally needs to read documentation. The gap here is moderate – the candidate likely *can* read documentation, but may not *enjoy* it or be particularly efficient at it.</w:t>
      </w:r>
    </w:p>
    <w:p>
      <w:r>
        <w:t>• RLHF/AI Training (Not Required - but learning curve): Gap: 100%. The candidate has no experience. While the JD states this isn't required, the candidate will need to quickly learn the concepts. This is a learning curve gap, not necessarily a disqualifier.</w:t>
      </w:r>
    </w:p>
    <w:p/>
    <w:p>
      <w:r>
        <w:t>Overall Skill Gap Estimate:</w:t>
      </w:r>
    </w:p>
    <w:p/>
    <w:p>
      <w:r>
        <w:t>To get a rough overall estimate, we can weight the gaps by the categories:</w:t>
      </w:r>
    </w:p>
    <w:p/>
    <w:p>
      <w:r>
        <w:t>(0.40 * 65%) + (0.30 * 30%) + (0.30 * 30%) = 26% + 9% + 9% = 44%</w:t>
      </w:r>
    </w:p>
    <w:p/>
    <w:p>
      <w:r>
        <w:t>Therefore, based on this assumed candidate profile, the overall skill gap is approximately 44%. This indicates a moderate gap, primarily driven by the lack of professional Python experience.</w:t>
      </w:r>
    </w:p>
    <w:p/>
    <w:p/>
    <w:p/>
    <w:p>
      <w:r>
        <w:t>No Results (Skills the candidate *doesn't* need to have):</w:t>
      </w:r>
    </w:p>
    <w:p/>
    <w:p>
      <w:r>
        <w:t>• Deep Machine Learning Knowledge</w:t>
      </w:r>
    </w:p>
    <w:p>
      <w:r>
        <w:t>• Prior RLHF experience (training AI)</w:t>
      </w:r>
    </w:p>
    <w:p/>
    <w:p/>
    <w:p/>
    <w:p>
      <w:r>
        <w:t>Important Considerations:</w:t>
      </w:r>
    </w:p>
    <w:p/>
    <w:p>
      <w:r>
        <w:t>• This is an estimate. The actual gap will depend on the candidate's specific skills and experience.</w:t>
      </w:r>
    </w:p>
    <w:p>
      <w:r>
        <w:t>• The JD is forgiving. The "What You Don't Need" section is significant. The company is willing to train on RLHF and doesn't require deep ML knowledge.</w:t>
      </w:r>
    </w:p>
    <w:p>
      <w:r>
        <w:t>• Python is key.  Addressing the Python proficiency gap is the most important step for this candidate.</w:t>
      </w:r>
    </w:p>
    <w:p>
      <w:r>
        <w:t>• Communication is critical. The emphasis on explaining code choices means the candidate needs to be able to articulate technical concepts clearly and concisely.</w:t>
      </w:r>
    </w:p>
    <w:p/>
    <w:p/>
    <w:p/>
    <w:p>
      <w:r>
        <w:t>I hope this detailed analysis is helpful! Let me know if you'd like me to refine it based on a different assumed candidate profile.</w:t>
      </w:r>
    </w:p>
    <w:p>
      <w:pPr>
        <w:pStyle w:val="Heading1"/>
      </w:pPr>
      <w:r>
        <w:t>Related Roles</w:t>
      </w:r>
    </w:p>
    <w:p>
      <w:pPr>
        <w:pStyle w:val="ListBullet"/>
      </w:pPr>
      <w:r>
        <w:t>Please provide me with the Job Description (JD) and Resume (RT) content! I need the text of both documents to be able to suggest 3 related job titles.</w:t>
      </w:r>
    </w:p>
    <w:p>
      <w:pPr>
        <w:pStyle w:val="ListBullet"/>
      </w:pPr>
    </w:p>
    <w:p>
      <w:pPr>
        <w:pStyle w:val="ListBullet"/>
      </w:pPr>
      <w:r>
        <w:t>Just paste the content of `{jd}` and `{rt}` here, and I'll analyze them and give you my suggestions.</w:t>
      </w:r>
    </w:p>
    <w:p>
      <w:pPr>
        <w:pStyle w:val="Heading1"/>
      </w:pPr>
      <w:r>
        <w:t>Salary Estimate</w:t>
      </w:r>
    </w:p>
    <w:p>
      <w:r>
        <w:t>Okay, let's break down the estimated salary range for this role, considering the provided information.  The job description *explicitly* states a rate of $30/hr to $70/hr. However, let's translate that into annual salary equivalents based on typical working hours.</w:t>
        <w:br/>
        <w:br/>
        <w:t>Assumptions:</w:t>
        <w:br/>
        <w:br/>
        <w:t>• Hours per week: We'll calculate for 15, 25, 30, and 40 hours/week to give a range.</w:t>
        <w:br/>
        <w:t>• Weeks per year: 52</w:t>
        <w:br/>
        <w:br/>
        <w:t>Calculations:</w:t>
        <w:br/>
        <w:br/>
        <w:t>• 15 hours/week:</w:t>
        <w:br/>
        <w:t xml:space="preserve">    *   $30/hr * 15 hrs/week * 52 weeks/year = $23,400/year</w:t>
        <w:br/>
        <w:t xml:space="preserve">    *   $70/hr * 15 hrs/week * 52 weeks/year = $54,600/year</w:t>
        <w:br/>
        <w:t>• 25 hours/week:</w:t>
        <w:br/>
        <w:t xml:space="preserve">    *   $30/hr * 25 hrs/week * 52 weeks/year = $39,000/year</w:t>
        <w:br/>
        <w:t xml:space="preserve">    *   $70/hr * 25 hrs/week * 52 weeks/year = $91,000/year</w:t>
        <w:br/>
        <w:t>• 30 hours/week:</w:t>
        <w:br/>
        <w:t xml:space="preserve">    *   $30/hr * 30 hrs/week * 52 weeks/year = $46,800/year</w:t>
        <w:br/>
        <w:t xml:space="preserve">    *   $70/hr * 30 hrs/week * 52 weeks/year = $109,200/year</w:t>
        <w:br/>
        <w:t>• 40 hours/week:</w:t>
        <w:br/>
        <w:t xml:space="preserve">    *   $30/hr * 40 hrs/week * 52 weeks/year = $62,400/year</w:t>
        <w:br/>
        <w:t xml:space="preserve">    *   $70/hr * 40 hrs/week * 52 weeks/year = $145,600/year</w:t>
        <w:br/>
        <w:br/>
        <w:t>Estimated Annual Salary Range (USD):</w:t>
        <w:br/>
        <w:br/>
        <w:t>• $23,400 - $145,600/year</w:t>
        <w:br/>
        <w:br/>
        <w:t>More Realistic Range (Considering Experience &amp; Location):</w:t>
        <w:br/>
        <w:br/>
        <w:t>Given the "4+ years of professional software engineering experience in Python" requirement, and the emphasis on strong code review skills, someone at the lower end of the hourly rate ($30/hr) is likely a relatively junior engineer *within* that 4+ year range.  Someone with significant experience and a strong track record will command a much higher rate.</w:t>
        <w:br/>
        <w:br/>
        <w:t>Also, the stated rate *depends on location*.  Someone in a high cost-of-living area (e.g., San Francisco, New York) will likely be offered a rate closer to the $70/hr end, while someone in a lower cost-of-living area might be closer to $40-$50/hr.</w:t>
        <w:br/>
        <w:br/>
        <w:t>Therefore, a more realistic range, assuming a solid 4+ years of experience and a moderate cost-of-living location, would be:</w:t>
        <w:br/>
        <w:br/>
        <w:t>• $60,000 - $110,000/year (working around 25-35 hours/week)</w:t>
        <w:br/>
        <w:t>• $70,000 - $145,600/year (working 40 hours/week)</w:t>
        <w:br/>
        <w:br/>
        <w:br/>
        <w:br/>
        <w:t>Important Notes:</w:t>
        <w:br/>
        <w:br/>
        <w:t>• 1099 Contract: This is a contract position, *not* a W-2 employee position.  This means you are responsible for your own taxes (self-employment tax, etc.).  Factor this into your calculations.  You'll need to set aside approximately 25-30% of your earnings for taxes.</w:t>
        <w:br/>
        <w:t>• Negotiation:  The stated range is a starting point.  Don't be afraid to negotiate, especially if you have strong skills and experience.</w:t>
      </w:r>
    </w:p>
    <w:p>
      <w:pPr>
        <w:pStyle w:val="Heading1"/>
      </w:pPr>
      <w:r>
        <w:t>Networking Tips</w:t>
      </w:r>
    </w:p>
    <w:p>
      <w:pPr>
        <w:pStyle w:val="ListBullet"/>
      </w:pPr>
      <w:r>
        <w:t>Okay, here are 3 networking tips tailored for someone applying to this specific role, focusing on maximizing their chances of getting noticed and landing an interview. These are geared towards *who* to connect with and *how* to frame the conversation, given the unique aspects of the job description.</w:t>
      </w:r>
    </w:p>
    <w:p>
      <w:pPr>
        <w:pStyle w:val="ListBullet"/>
      </w:pPr>
    </w:p>
    <w:p>
      <w:pPr>
        <w:pStyle w:val="ListBullet"/>
      </w:pPr>
      <w:r>
        <w:t>1. Target People Working on Open Source Python Projects (Especially those focused on tooling/linters/quality)</w:t>
      </w:r>
    </w:p>
    <w:p>
      <w:pPr>
        <w:pStyle w:val="ListBullet"/>
      </w:pPr>
    </w:p>
    <w:p>
      <w:pPr>
        <w:pStyle w:val="ListBullet"/>
      </w:pPr>
      <w:r>
        <w:t>• Why: The JD *heavily* emphasizes code review, attention to detail, and explaining *why* code is good or bad. People deeply involved in maintaining popular Python projects (like `flake8`, `pylint`, `black`, or even larger projects with strong code quality standards) have honed these skills.  They're likely to understand the nuances of what this role requires.</w:t>
      </w:r>
    </w:p>
    <w:p>
      <w:pPr>
        <w:pStyle w:val="ListBullet"/>
      </w:pPr>
      <w:r>
        <w:t>• How: Find contributors on GitHub.  Look for people who frequently review pull requests.  Connect on LinkedIn with a message like: "Hi [Name], I've been following your work on [Project Name] and really appreciate the commitment to code quality. I'm exploring opportunities where I can leverage my Python engineering and code review skills, and your experience seems highly relevant.  I'd love to connect." *Don't* immediately ask for a referral; focus on building a genuine connection.</w:t>
      </w:r>
    </w:p>
    <w:p>
      <w:pPr>
        <w:pStyle w:val="ListBullet"/>
      </w:pPr>
      <w:r>
        <w:t>• Benefit:  These connections can offer insights into the type of thinking the hiring team values, and potentially provide a warm introduction if they feel you'd be a good fit.</w:t>
      </w:r>
    </w:p>
    <w:p>
      <w:pPr>
        <w:pStyle w:val="ListBullet"/>
      </w:pPr>
    </w:p>
    <w:p>
      <w:pPr>
        <w:pStyle w:val="ListBullet"/>
      </w:pPr>
      <w:r>
        <w:t>2. Connect with People Publicly Discussing RLHF/AI Alignment (Even at a High Level)</w:t>
      </w:r>
    </w:p>
    <w:p>
      <w:pPr>
        <w:pStyle w:val="ListBullet"/>
      </w:pPr>
    </w:p>
    <w:p>
      <w:pPr>
        <w:pStyle w:val="ListBullet"/>
      </w:pPr>
      <w:r>
        <w:t>• Why: While the JD explicitly states you *don't* need RLHF experience, showing awareness of the field demonstrates initiative and a willingness to learn.  The role is fundamentally about *improving* AI through feedback, so understanding the broader context is a plus.  This isn't about being an expert, it's about showing you've done your homework.</w:t>
      </w:r>
    </w:p>
    <w:p>
      <w:pPr>
        <w:pStyle w:val="ListBullet"/>
      </w:pPr>
      <w:r>
        <w:t>• How: Search for relevant hashtags on Twitter/X (#RLHF, #AIAlignment, #LLMs).  Engage thoughtfully with posts (ask clarifying questions, share relevant articles).  Identify people who are actively discussing these topics and connect on LinkedIn.  A good connection message: "Hi [Name], I found your thread on [Topic] really insightful. I'm a Python engineer with a strong focus on code quality, and I'm intrigued by the application of RLHF to code generation. I'm exploring opportunities in this space and would be interested in learning more about your perspective."</w:t>
      </w:r>
    </w:p>
    <w:p>
      <w:pPr>
        <w:pStyle w:val="ListBullet"/>
      </w:pPr>
      <w:r>
        <w:t>• Benefit:  This positions you as someone who's curious and proactive, even without direct experience.  It also opens the door to learning more about the field from people already working in it.</w:t>
      </w:r>
    </w:p>
    <w:p>
      <w:pPr>
        <w:pStyle w:val="ListBullet"/>
      </w:pPr>
    </w:p>
    <w:p>
      <w:pPr>
        <w:pStyle w:val="ListBullet"/>
      </w:pPr>
      <w:r>
        <w:t>3. Leverage Your Existing Network – Focus on People Who Know Your Code Review Skills</w:t>
      </w:r>
    </w:p>
    <w:p>
      <w:pPr>
        <w:pStyle w:val="ListBullet"/>
      </w:pPr>
    </w:p>
    <w:p>
      <w:pPr>
        <w:pStyle w:val="ListBullet"/>
      </w:pPr>
      <w:r>
        <w:t>• Why: The JD repeatedly stresses the importance of strong code-review instincts and clear communication.  Think about colleagues (past and present) who have specifically praised your ability to provide constructive feedback on code.</w:t>
      </w:r>
    </w:p>
    <w:p>
      <w:pPr>
        <w:pStyle w:val="ListBullet"/>
      </w:pPr>
      <w:r>
        <w:t>• How: Reach out to these individuals.  "Hi [Name], I came across a really interesting contract role focused on improving AI-generated code through detailed code review and feedback.  It seems like a great fit for my strengths, and I was hoping you might be willing to chat about it.  I always valued your feedback on my code, and I'd appreciate your perspective on whether this aligns with the kind of work I excel at."  *Specifically ask if they'd be comfortable being a reference or making an introduction if they know anyone at the company.*</w:t>
      </w:r>
    </w:p>
    <w:p>
      <w:pPr>
        <w:pStyle w:val="ListBullet"/>
      </w:pPr>
      <w:r>
        <w:t>• Benefit:  A strong endorsement from someone who has directly witnessed your code review skills is far more valuable than a generic recommendation.</w:t>
      </w:r>
    </w:p>
    <w:p>
      <w:pPr>
        <w:pStyle w:val="ListBullet"/>
      </w:pPr>
    </w:p>
    <w:p>
      <w:pPr>
        <w:pStyle w:val="ListBullet"/>
      </w:pPr>
    </w:p>
    <w:p>
      <w:pPr>
        <w:pStyle w:val="ListBullet"/>
      </w:pPr>
    </w:p>
    <w:p>
      <w:pPr>
        <w:pStyle w:val="ListBullet"/>
      </w:pPr>
      <w:r>
        <w:t>Important Considerations for all approaches:</w:t>
      </w:r>
    </w:p>
    <w:p>
      <w:pPr>
        <w:pStyle w:val="ListBullet"/>
      </w:pPr>
    </w:p>
    <w:p>
      <w:pPr>
        <w:pStyle w:val="ListBullet"/>
      </w:pPr>
      <w:r>
        <w:t>• Personalization is key:  Avoid generic connection requests.  Show you've actually taken the time to learn about the person and their work.</w:t>
      </w:r>
    </w:p>
    <w:p>
      <w:pPr>
        <w:pStyle w:val="ListBullet"/>
      </w:pPr>
      <w:r>
        <w:t>• Be genuine:  Networking isn't about asking for favors; it's about building relationships.</w:t>
      </w:r>
    </w:p>
    <w:p>
      <w:pPr>
        <w:pStyle w:val="ListBullet"/>
      </w:pPr>
      <w:r>
        <w:t>• Focus on learning:  Approach conversations with a desire to learn, not just to get a job.</w:t>
      </w:r>
    </w:p>
    <w:p>
      <w:pPr>
        <w:pStyle w:val="ListBullet"/>
      </w:pPr>
    </w:p>
    <w:p>
      <w:pPr>
        <w:pStyle w:val="ListBullet"/>
      </w:pPr>
    </w:p>
    <w:p>
      <w:pPr>
        <w:pStyle w:val="ListBullet"/>
      </w:pPr>
    </w:p>
    <w:p>
      <w:pPr>
        <w:pStyle w:val="ListBullet"/>
      </w:pPr>
      <w:r>
        <w:t>Good luck with your application! Let me know if you'd like me to refine any of these tips or brainstorm other networking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